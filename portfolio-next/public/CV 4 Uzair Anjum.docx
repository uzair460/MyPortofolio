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100C1" w14:textId="77777777" w:rsidR="004B36CD" w:rsidRDefault="00000000">
      <w:pPr>
        <w:pStyle w:val="Heading1"/>
      </w:pPr>
      <w:r>
        <w:t>Uzair Anjum</w:t>
      </w:r>
    </w:p>
    <w:p w14:paraId="5D06C7C0" w14:textId="77777777" w:rsidR="004B36CD" w:rsidRDefault="00000000">
      <w:r>
        <w:t>Software Engineer | Data Analyst | Machine Learning Enthusiast</w:t>
      </w:r>
    </w:p>
    <w:p w14:paraId="6829F035" w14:textId="77777777" w:rsidR="004B36CD" w:rsidRDefault="00000000">
      <w:pPr>
        <w:pStyle w:val="Heading2"/>
      </w:pPr>
      <w:r>
        <w:t>Contact</w:t>
      </w:r>
    </w:p>
    <w:p w14:paraId="2BF10AD4" w14:textId="77777777" w:rsidR="004B36CD" w:rsidRDefault="00000000">
      <w:r>
        <w:t>Email: anjumuzair46@gmail.com</w:t>
      </w:r>
    </w:p>
    <w:p w14:paraId="59393E3B" w14:textId="77777777" w:rsidR="004B36CD" w:rsidRDefault="00000000">
      <w:r>
        <w:t>LinkedIn: www.linkedin.com/in/uzair-anjum-4070801b4</w:t>
      </w:r>
    </w:p>
    <w:p w14:paraId="041547C3" w14:textId="77777777" w:rsidR="004B36CD" w:rsidRDefault="00000000">
      <w:r>
        <w:t>Location: Manchester, England, United Kingdom</w:t>
      </w:r>
    </w:p>
    <w:p w14:paraId="3F6EADA6" w14:textId="77777777" w:rsidR="004B36CD" w:rsidRDefault="00000000">
      <w:pPr>
        <w:pStyle w:val="Heading2"/>
      </w:pPr>
      <w:r>
        <w:t>Professional Summary</w:t>
      </w:r>
    </w:p>
    <w:p w14:paraId="1408A0C9" w14:textId="77777777" w:rsidR="004B36CD" w:rsidRDefault="00000000">
      <w:r>
        <w:t>Passionate about data-driven insights and scalable web applications, I specialize in SQL, Python, Pandas, NumPy, and Power BI for analytics, as well as MongoDB, Express.js, React, and Node.js for full-stack development. Experienced in building dashboards, automating data processes, and developing web apps with a focus on performance and user experience. Always eager to explore new technologies and solve real-world problems.</w:t>
      </w:r>
    </w:p>
    <w:p w14:paraId="2A0CEC94" w14:textId="77777777" w:rsidR="004B36CD" w:rsidRDefault="00000000">
      <w:r>
        <w:t>What sets me apart is my multicultural background and adaptability. Born and raised in Italy, I moved to the UK to pursue business studies before transitioning to software engineering, driven by my passion for technology. My fluency in Italian, English, Hindi, Punjabi, and Urdu, along with my Italian citizenship, positions me as a valuable asset for companies operating in global markets. I thrive in diverse teams, leveraging my strong communication and presentation skills to bridge cultural and technical gaps.</w:t>
      </w:r>
    </w:p>
    <w:p w14:paraId="4CDCAE06" w14:textId="77777777" w:rsidR="004B36CD" w:rsidRDefault="00000000">
      <w:pPr>
        <w:pStyle w:val="Heading2"/>
      </w:pPr>
      <w:r>
        <w:t>Technical Skills</w:t>
      </w:r>
    </w:p>
    <w:p w14:paraId="490D083A" w14:textId="77777777" w:rsidR="004B36CD" w:rsidRDefault="00000000">
      <w:r>
        <w:t>• Programming Languages: Python, JavaScript, SQL</w:t>
      </w:r>
      <w:r>
        <w:br/>
        <w:t>• Web Development: MongoDB, Express.js, React, Node.js, HTML, CSS, Tailwind CSS</w:t>
      </w:r>
      <w:r>
        <w:br/>
        <w:t>• Data Analytics: SQL (MySQL, AWS RDS), Pandas, NumPy, Power BI, Tableau</w:t>
      </w:r>
      <w:r>
        <w:br/>
        <w:t>• Machine Learning: Scikit-learn, TensorFlow, Data Preprocessing, Model Training</w:t>
      </w:r>
      <w:r>
        <w:br/>
        <w:t>• Cloud &amp; Tools: AWS, Git, REST APIs</w:t>
      </w:r>
      <w:r>
        <w:br/>
        <w:t>• Soft Skills: Problem-Solving, Team Leadership, Communication</w:t>
      </w:r>
    </w:p>
    <w:p w14:paraId="14017011" w14:textId="77777777" w:rsidR="004B36CD" w:rsidRDefault="00000000">
      <w:pPr>
        <w:pStyle w:val="Heading2"/>
      </w:pPr>
      <w:r>
        <w:t>Work Experience</w:t>
      </w:r>
    </w:p>
    <w:p w14:paraId="1634EB3C" w14:textId="77777777" w:rsidR="004B36CD" w:rsidRDefault="00000000">
      <w:pPr>
        <w:pStyle w:val="Heading3"/>
      </w:pPr>
      <w:r>
        <w:t>Team Lead Manager | Atlas Hotels</w:t>
      </w:r>
    </w:p>
    <w:p w14:paraId="073112F9" w14:textId="77777777" w:rsidR="004B36CD" w:rsidRDefault="00000000">
      <w:r>
        <w:t>January 2024 – August 2024 | Manchester, UK</w:t>
      </w:r>
    </w:p>
    <w:p w14:paraId="00B19A73" w14:textId="77777777" w:rsidR="004B36CD" w:rsidRDefault="00000000">
      <w:r>
        <w:t>• Managed a team of 10 individuals, improving efficiency and operations.</w:t>
      </w:r>
      <w:r>
        <w:br/>
        <w:t>• Coordinated guest management for 300+ hotel visitors monthly, enhancing satisfaction scores.</w:t>
      </w:r>
      <w:r>
        <w:br/>
        <w:t>• Developed a training program for new hires, boosting performance metrics.</w:t>
      </w:r>
    </w:p>
    <w:p w14:paraId="387EE5E6" w14:textId="77777777" w:rsidR="004B36CD" w:rsidRDefault="00000000">
      <w:pPr>
        <w:pStyle w:val="Heading3"/>
      </w:pPr>
      <w:r>
        <w:t>Retail Branch Manager | webuyanycar</w:t>
      </w:r>
    </w:p>
    <w:p w14:paraId="77468444" w14:textId="77777777" w:rsidR="004B36CD" w:rsidRDefault="00000000">
      <w:r>
        <w:t>August 2023 – February 2024 | Manchester, UK</w:t>
      </w:r>
    </w:p>
    <w:p w14:paraId="674D1698" w14:textId="77777777" w:rsidR="004B36CD" w:rsidRDefault="00000000">
      <w:r>
        <w:lastRenderedPageBreak/>
        <w:t>• Inspected and evaluated 100+ vehicles monthly, ensuring optimal pricing.</w:t>
      </w:r>
      <w:r>
        <w:br/>
        <w:t>• Managed customer interactions for 200+ clients, achieving a 95% satisfaction rating.</w:t>
      </w:r>
      <w:r>
        <w:br/>
        <w:t>• Handled 500+ inquiries weekly, improving response efficiency.</w:t>
      </w:r>
    </w:p>
    <w:p w14:paraId="1368A2A8" w14:textId="77777777" w:rsidR="004B36CD" w:rsidRDefault="00000000">
      <w:pPr>
        <w:pStyle w:val="Heading3"/>
      </w:pPr>
      <w:r>
        <w:t>Duty Manager | Adventure Leisure Ltd.</w:t>
      </w:r>
    </w:p>
    <w:p w14:paraId="3034CDEA" w14:textId="77777777" w:rsidR="004B36CD" w:rsidRDefault="00000000">
      <w:r>
        <w:t>November 2022 – September 2023 | Manchester, UK</w:t>
      </w:r>
    </w:p>
    <w:p w14:paraId="74CC5D66" w14:textId="77777777" w:rsidR="004B36CD" w:rsidRDefault="00000000">
      <w:r>
        <w:t>• Led a team of 35+ staff, increasing productivity and brand value.</w:t>
      </w:r>
      <w:r>
        <w:br/>
        <w:t>• Implemented customer service strategies that improved retention by 25%.</w:t>
      </w:r>
      <w:r>
        <w:br/>
        <w:t>• Streamlined HR processes, reducing recruitment time by 30%.</w:t>
      </w:r>
    </w:p>
    <w:p w14:paraId="5F2818A0" w14:textId="77777777" w:rsidR="004B36CD" w:rsidRDefault="00000000">
      <w:pPr>
        <w:pStyle w:val="Heading2"/>
      </w:pPr>
      <w:r>
        <w:t>Education</w:t>
      </w:r>
    </w:p>
    <w:p w14:paraId="204594A8" w14:textId="77777777" w:rsidR="004B36CD" w:rsidRDefault="00000000">
      <w:r>
        <w:t>The University of Bolton – Bachelor's in Software Engineering (2022 – 2025)</w:t>
      </w:r>
    </w:p>
    <w:p w14:paraId="2864C567" w14:textId="77777777" w:rsidR="004B36CD" w:rsidRDefault="00000000">
      <w:r>
        <w:t>The Manchester College – BTEC Business Level 3 (2020 – 2022)</w:t>
      </w:r>
    </w:p>
    <w:p w14:paraId="3CF5C820" w14:textId="77777777" w:rsidR="004B36CD" w:rsidRDefault="00000000">
      <w:pPr>
        <w:pStyle w:val="Heading2"/>
      </w:pPr>
      <w:r>
        <w:t>Projects</w:t>
      </w:r>
    </w:p>
    <w:p w14:paraId="3C0B46F2" w14:textId="77777777" w:rsidR="004B36CD" w:rsidRDefault="00000000">
      <w:r>
        <w:t>• **Machine Learning for Predictive Vehicle Maintenance** – Developed an ML model using Python to predict maintenance needs based on vehicle data.</w:t>
      </w:r>
      <w:r>
        <w:br/>
        <w:t>• **E-commerce Data Analytics** – Built an AWS RDS-powered MySQL database and visualized key business insights using Power BI.</w:t>
      </w:r>
      <w:r>
        <w:br/>
        <w:t>• **Inventory Management System** – Designed a web-based inventory system using the MERN stack for real-time stock tracking and data visualization.</w:t>
      </w:r>
    </w:p>
    <w:p w14:paraId="17AD8B28" w14:textId="77777777" w:rsidR="004B36CD" w:rsidRDefault="00000000">
      <w:pPr>
        <w:pStyle w:val="Heading2"/>
      </w:pPr>
      <w:r>
        <w:t>Certifications</w:t>
      </w:r>
    </w:p>
    <w:p w14:paraId="77C03DD1" w14:textId="77777777" w:rsidR="004B36CD" w:rsidRDefault="00000000">
      <w:r>
        <w:t>• SQL Practice: Intermediate Queries</w:t>
      </w:r>
      <w:r>
        <w:br/>
        <w:t>• PwC Switzerland - Power BI Job Simulation</w:t>
      </w:r>
      <w:r>
        <w:br/>
        <w:t>• Python Practice: Operations</w:t>
      </w:r>
      <w:r>
        <w:br/>
        <w:t>• Power BI: Dashboards for Beginners</w:t>
      </w:r>
    </w:p>
    <w:p w14:paraId="25107549" w14:textId="77777777" w:rsidR="004B36CD" w:rsidRDefault="00000000">
      <w:pPr>
        <w:pStyle w:val="Heading2"/>
      </w:pPr>
      <w:r>
        <w:t>Languages</w:t>
      </w:r>
    </w:p>
    <w:p w14:paraId="03703CD4" w14:textId="77777777" w:rsidR="004B36CD" w:rsidRDefault="00000000">
      <w:r>
        <w:t>• Italian (Native) | English (Fluent) | Hindi (Native) | Punjabi (Native) | Urdu (Native)</w:t>
      </w:r>
    </w:p>
    <w:sectPr w:rsidR="004B36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942239">
    <w:abstractNumId w:val="8"/>
  </w:num>
  <w:num w:numId="2" w16cid:durableId="288708488">
    <w:abstractNumId w:val="6"/>
  </w:num>
  <w:num w:numId="3" w16cid:durableId="573048306">
    <w:abstractNumId w:val="5"/>
  </w:num>
  <w:num w:numId="4" w16cid:durableId="2069693694">
    <w:abstractNumId w:val="4"/>
  </w:num>
  <w:num w:numId="5" w16cid:durableId="1833982610">
    <w:abstractNumId w:val="7"/>
  </w:num>
  <w:num w:numId="6" w16cid:durableId="1911766056">
    <w:abstractNumId w:val="3"/>
  </w:num>
  <w:num w:numId="7" w16cid:durableId="637033547">
    <w:abstractNumId w:val="2"/>
  </w:num>
  <w:num w:numId="8" w16cid:durableId="1976787105">
    <w:abstractNumId w:val="1"/>
  </w:num>
  <w:num w:numId="9" w16cid:durableId="66174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B36CD"/>
    <w:rsid w:val="009415DB"/>
    <w:rsid w:val="009661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0A339"/>
  <w14:defaultImageDpi w14:val="300"/>
  <w15:docId w15:val="{BDF12B55-DB13-5B49-BEFA-D765CB15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Anjum, Uzair</cp:lastModifiedBy>
  <cp:revision>2</cp:revision>
  <dcterms:created xsi:type="dcterms:W3CDTF">2025-03-22T14:39:00Z</dcterms:created>
  <dcterms:modified xsi:type="dcterms:W3CDTF">2025-03-22T14:39:00Z</dcterms:modified>
  <cp:category/>
</cp:coreProperties>
</file>